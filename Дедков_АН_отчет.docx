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3440E5">
      <w:pPr>
        <w:pStyle w:val="25"/>
      </w:pPr>
      <w:r>
        <w:t>Экзаменационные отчёты – шаблоны</w:t>
      </w:r>
    </w:p>
    <w:p w14:paraId="76C1CAD2">
      <w:pPr>
        <w:pStyle w:val="2"/>
      </w:pPr>
      <w:r>
        <w:t>Отчет по задаче 1: Разработка и тестирование REST API</w:t>
      </w:r>
    </w:p>
    <w:p w14:paraId="101AF960">
      <w:r>
        <w:t xml:space="preserve">Название репозитория: </w:t>
      </w:r>
      <w:r>
        <w:rPr>
          <w:rFonts w:hint="default"/>
          <w:lang w:val="en-US"/>
        </w:rPr>
        <w:t>DedkovAN</w:t>
      </w:r>
      <w:r>
        <w:t>_api_exam</w:t>
      </w:r>
    </w:p>
    <w:p w14:paraId="7A01BC77">
      <w:r>
        <w:t xml:space="preserve">Ссылка на репозиторий GitHub: </w:t>
      </w:r>
      <w:bookmarkStart w:id="0" w:name="_GoBack"/>
      <w:bookmarkEnd w:id="0"/>
      <w:r>
        <w:t>[</w:t>
      </w:r>
      <w:r>
        <w:rPr>
          <w:rFonts w:hint="default"/>
        </w:rPr>
        <w:t>https://github.com/aleshkadedkov/DedkovAN_api_exam.git</w:t>
      </w:r>
      <w:r>
        <w:t>]</w:t>
      </w:r>
    </w:p>
    <w:p w14:paraId="772058F8">
      <w:pPr>
        <w:pStyle w:val="3"/>
      </w:pPr>
      <w:r>
        <w:t>1. Назначение и описание API</w:t>
      </w:r>
    </w:p>
    <w:p w14:paraId="3A2E2AFD">
      <w:pPr>
        <w:pStyle w:val="3"/>
        <w:rPr>
          <w:rFonts w:hint="default" w:cs="Times New Roman" w:asciiTheme="minorAscii" w:hAnsiTheme="minorAscii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Ascii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Цель разработки данного REST API — предоставить интерфейс для управления задачами, позволяющий пользователям создавать, читать, обновлять и удалять задачи. API обеспечивает взаимодействие с базой данных задач и позволяет пользователям эффективно управлять их состоянием.</w:t>
      </w:r>
    </w:p>
    <w:p w14:paraId="5650B7EA"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Описание модели задачи</w:t>
      </w:r>
    </w:p>
    <w:p w14:paraId="064E1B2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Модель задачи включает в себя следующие поля:</w:t>
      </w:r>
    </w:p>
    <w:p w14:paraId="2A3616A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id (int): Уникальный идентификатор задачи.</w:t>
      </w:r>
    </w:p>
    <w:p w14:paraId="5A52CEE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title (str): Заголовок задачи.</w:t>
      </w:r>
    </w:p>
    <w:p w14:paraId="1D138EE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description (str): Описание задачи.</w:t>
      </w:r>
    </w:p>
    <w:p w14:paraId="57004A5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completed (bool): Статус выполнения задачи (выполнена/не выполнена).</w:t>
      </w:r>
    </w:p>
    <w:p w14:paraId="1BD1437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created_at (datetime): Дата и время создания задачи.</w:t>
      </w:r>
    </w:p>
    <w:p w14:paraId="388D2A6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Логика работы методов</w:t>
      </w:r>
    </w:p>
    <w:p w14:paraId="5B23F89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GET /tasks: Получение списка всех задач.</w:t>
      </w:r>
    </w:p>
    <w:p w14:paraId="08BDD38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GET /tasks/{task_id}: Получение задачи по ID.</w:t>
      </w:r>
    </w:p>
    <w:p w14:paraId="0A2B7FC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POST /tasks: Создание новой задачи. Тело запроса должно содержать title и description.</w:t>
      </w:r>
    </w:p>
    <w:p w14:paraId="711E998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PUT /tasks/{task_id}: Обновление существующей задачи. Тело запроса может содержать title, description и completed.</w:t>
      </w:r>
    </w:p>
    <w:p w14:paraId="6D44C30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DELETE /tasks/{task_id}: Удаление задачи по ID.</w:t>
      </w:r>
    </w:p>
    <w:p w14:paraId="698F09A6">
      <w:pPr>
        <w:pStyle w:val="3"/>
      </w:pPr>
      <w:r>
        <w:t>2. Стек и технологии</w:t>
      </w:r>
    </w:p>
    <w:p w14:paraId="3B54DD15">
      <w:pPr>
        <w:pStyle w:val="4"/>
        <w:bidi w:val="0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Язык и фреймворк</w:t>
      </w:r>
    </w:p>
    <w:p w14:paraId="5C1BBC52">
      <w:pPr>
        <w:pStyle w:val="4"/>
        <w:bidi w:val="0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Язык: Python</w:t>
      </w:r>
    </w:p>
    <w:p w14:paraId="2961A57E">
      <w:pPr>
        <w:pStyle w:val="4"/>
        <w:bidi w:val="0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Фреймворк: FastAPI</w:t>
      </w:r>
    </w:p>
    <w:p w14:paraId="188FC52E">
      <w:pPr>
        <w:pStyle w:val="4"/>
        <w:bidi w:val="0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Используемые библиотеки и зависимости</w:t>
      </w:r>
    </w:p>
    <w:p w14:paraId="333D14A7">
      <w:pPr>
        <w:pStyle w:val="4"/>
        <w:bidi w:val="0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fastapi: Основной фреймворк для создания API.</w:t>
      </w:r>
    </w:p>
    <w:p w14:paraId="77347358">
      <w:pPr>
        <w:pStyle w:val="4"/>
        <w:bidi w:val="0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uvicorn: ASGI-сервер для запуска приложения.</w:t>
      </w:r>
    </w:p>
    <w:p w14:paraId="34599358">
      <w:pPr>
        <w:pStyle w:val="4"/>
        <w:bidi w:val="0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pydantic: Для валидации данных и создания моделей.</w:t>
      </w:r>
    </w:p>
    <w:p w14:paraId="2568356B">
      <w:pPr>
        <w:pStyle w:val="4"/>
        <w:bidi w:val="0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sqlalchemy: ORM для работы с базой данных (если используется).</w:t>
      </w:r>
    </w:p>
    <w:p w14:paraId="3F62E032">
      <w:pPr>
        <w:pStyle w:val="4"/>
        <w:bidi w:val="0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databases: Асинхронная библиотека для работы с базами данных (если используется).</w:t>
      </w:r>
    </w:p>
    <w:p w14:paraId="16B307F3">
      <w:pPr>
        <w:pStyle w:val="3"/>
      </w:pPr>
      <w:r>
        <w:t>3. Структура проекта</w:t>
      </w:r>
    </w:p>
    <w:p w14:paraId="3EB34FE4">
      <w:pPr>
        <w:pStyle w:val="3"/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Описание файловой структуры</w:t>
      </w:r>
      <w:r>
        <w:drawing>
          <wp:inline distT="0" distB="0" distL="114300" distR="114300">
            <wp:extent cx="5485765" cy="1858010"/>
            <wp:effectExtent l="0" t="0" r="635" b="889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17F92">
      <w:pPr>
        <w:pStyle w:val="3"/>
        <w:numPr>
          <w:numId w:val="0"/>
        </w:numPr>
      </w:pPr>
    </w:p>
    <w:p w14:paraId="7789AD26">
      <w:pPr>
        <w:pStyle w:val="3"/>
        <w:numPr>
          <w:numId w:val="0"/>
        </w:numPr>
      </w:pPr>
    </w:p>
    <w:p w14:paraId="6DA7BC4A">
      <w:pPr>
        <w:pStyle w:val="3"/>
        <w:numPr>
          <w:numId w:val="0"/>
        </w:numPr>
      </w:pPr>
    </w:p>
    <w:p w14:paraId="61B3277C">
      <w:pPr>
        <w:pStyle w:val="3"/>
        <w:numPr>
          <w:numId w:val="0"/>
        </w:numPr>
      </w:pPr>
    </w:p>
    <w:p w14:paraId="3727A289">
      <w:pPr>
        <w:pStyle w:val="3"/>
        <w:numPr>
          <w:numId w:val="0"/>
        </w:numPr>
      </w:pPr>
    </w:p>
    <w:p w14:paraId="21F92A28">
      <w:pPr>
        <w:pStyle w:val="3"/>
        <w:numPr>
          <w:ilvl w:val="0"/>
          <w:numId w:val="7"/>
        </w:numPr>
      </w:pPr>
      <w:r>
        <w:t>Результаты тестирования</w:t>
      </w:r>
    </w:p>
    <w:p w14:paraId="59895687">
      <w:pPr>
        <w:numPr>
          <w:numId w:val="0"/>
        </w:numPr>
      </w:pPr>
    </w:p>
    <w:p w14:paraId="0A835A3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ru-RU"/>
        </w:rPr>
        <w:t xml:space="preserve">Запрос </w:t>
      </w:r>
      <w:r>
        <w:rPr>
          <w:rFonts w:hint="default"/>
          <w:lang w:val="en-US"/>
        </w:rPr>
        <w:t>GET</w:t>
      </w:r>
    </w:p>
    <w:p w14:paraId="2CDF829A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86400" cy="3265805"/>
            <wp:effectExtent l="0" t="0" r="0" b="10795"/>
            <wp:docPr id="2" name="Изображение 2" descr="G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GE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4E956">
      <w:pPr>
        <w:rPr>
          <w:rFonts w:hint="default"/>
          <w:lang w:val="en-US"/>
        </w:rPr>
      </w:pPr>
    </w:p>
    <w:p w14:paraId="7014AD50"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Запрос </w:t>
      </w:r>
      <w:r>
        <w:rPr>
          <w:rFonts w:hint="default"/>
          <w:lang w:val="en-US"/>
        </w:rPr>
        <w:t>POST</w:t>
      </w:r>
    </w:p>
    <w:p w14:paraId="2B841550">
      <w:pPr>
        <w:rPr>
          <w:rFonts w:hint="default"/>
          <w:lang w:val="ru-RU"/>
        </w:rPr>
      </w:pPr>
      <w:r>
        <w:rPr>
          <w:rFonts w:hint="default"/>
          <w:lang w:val="ru-RU"/>
        </w:rPr>
        <w:t>Запрос с положительным результатом 1</w:t>
      </w:r>
    </w:p>
    <w:p w14:paraId="12FB7BCD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784725" cy="2781300"/>
            <wp:effectExtent l="0" t="0" r="15875" b="0"/>
            <wp:docPr id="7" name="Изображение 7" descr="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POS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47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FBDF2">
      <w:pPr>
        <w:rPr>
          <w:rFonts w:hint="default"/>
          <w:lang w:val="ru-RU"/>
        </w:rPr>
      </w:pPr>
      <w:r>
        <w:rPr>
          <w:rFonts w:hint="default"/>
          <w:lang w:val="ru-RU"/>
        </w:rPr>
        <w:t>Запрос с отрицательным результатом 1</w:t>
      </w:r>
    </w:p>
    <w:p w14:paraId="063D87DC"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483225" cy="3188970"/>
            <wp:effectExtent l="0" t="0" r="3175" b="11430"/>
            <wp:docPr id="8" name="Изображение 8" descr="PO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POST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E59DC">
      <w:pPr>
        <w:rPr>
          <w:rFonts w:hint="default"/>
          <w:lang w:val="ru-RU"/>
        </w:rPr>
      </w:pPr>
      <w:r>
        <w:rPr>
          <w:rFonts w:hint="default"/>
          <w:lang w:val="ru-RU"/>
        </w:rPr>
        <w:t>Запрос с отрицательным результатом 2</w:t>
      </w:r>
    </w:p>
    <w:p w14:paraId="0D097819"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486400" cy="3188970"/>
            <wp:effectExtent l="0" t="0" r="0" b="11430"/>
            <wp:docPr id="9" name="Изображение 9" descr="POS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POST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093FF">
      <w:pPr>
        <w:rPr>
          <w:rFonts w:hint="default"/>
          <w:lang w:val="ru-RU"/>
        </w:rPr>
      </w:pPr>
    </w:p>
    <w:p w14:paraId="100CE527">
      <w:pPr>
        <w:rPr>
          <w:rFonts w:hint="default"/>
          <w:lang w:val="ru-RU"/>
        </w:rPr>
      </w:pPr>
    </w:p>
    <w:p w14:paraId="49DC7316">
      <w:pPr>
        <w:rPr>
          <w:rFonts w:hint="default"/>
          <w:lang w:val="ru-RU"/>
        </w:rPr>
      </w:pPr>
    </w:p>
    <w:p w14:paraId="64872E41">
      <w:pPr>
        <w:rPr>
          <w:rFonts w:hint="default"/>
          <w:lang w:val="ru-RU"/>
        </w:rPr>
      </w:pPr>
      <w:r>
        <w:rPr>
          <w:rFonts w:hint="default"/>
          <w:lang w:val="ru-RU"/>
        </w:rPr>
        <w:t>Запрос с отрицательным результатом 3</w:t>
      </w:r>
    </w:p>
    <w:p w14:paraId="528C13C1"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483225" cy="3185795"/>
            <wp:effectExtent l="0" t="0" r="3175" b="14605"/>
            <wp:docPr id="10" name="Изображение 10" descr="POS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POST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CAFAA">
      <w:pPr>
        <w:rPr>
          <w:rFonts w:hint="default"/>
          <w:lang w:val="ru-RU"/>
        </w:rPr>
      </w:pPr>
    </w:p>
    <w:p w14:paraId="524C8737"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Запрос </w:t>
      </w:r>
      <w:r>
        <w:rPr>
          <w:rFonts w:hint="default"/>
          <w:lang w:val="en-US"/>
        </w:rPr>
        <w:t>PUT</w:t>
      </w:r>
    </w:p>
    <w:p w14:paraId="6C617499">
      <w:pPr>
        <w:rPr>
          <w:rFonts w:hint="default"/>
          <w:lang w:val="ru-RU"/>
        </w:rPr>
      </w:pPr>
      <w:r>
        <w:rPr>
          <w:rFonts w:hint="default"/>
          <w:lang w:val="ru-RU"/>
        </w:rPr>
        <w:t>Запрос с положительным результатом 1</w:t>
      </w:r>
    </w:p>
    <w:p w14:paraId="7A16DDC6"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61610" cy="3054985"/>
            <wp:effectExtent l="0" t="0" r="15240" b="12065"/>
            <wp:docPr id="11" name="Изображение 11" descr="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PUT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3D7B4">
      <w:pPr>
        <w:rPr>
          <w:rFonts w:hint="default"/>
          <w:lang w:val="ru-RU"/>
        </w:rPr>
      </w:pPr>
    </w:p>
    <w:p w14:paraId="56EF4C7E">
      <w:pPr>
        <w:rPr>
          <w:rFonts w:hint="default"/>
          <w:lang w:val="ru-RU"/>
        </w:rPr>
      </w:pPr>
      <w:r>
        <w:rPr>
          <w:rFonts w:hint="default"/>
          <w:lang w:val="ru-RU"/>
        </w:rPr>
        <w:t>Запрос с отрицательным результатом 1</w:t>
      </w:r>
    </w:p>
    <w:p w14:paraId="781ED096"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471160" cy="3178810"/>
            <wp:effectExtent l="0" t="0" r="15240" b="2540"/>
            <wp:docPr id="12" name="Изображение 12" descr="PU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 descr="PUT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5DBB1">
      <w:pPr>
        <w:rPr>
          <w:rFonts w:hint="default"/>
          <w:lang w:val="ru-RU"/>
        </w:rPr>
      </w:pPr>
      <w:r>
        <w:rPr>
          <w:rFonts w:hint="default"/>
          <w:lang w:val="ru-RU"/>
        </w:rPr>
        <w:t>Запрос с отрицательным результатом 2</w:t>
      </w:r>
    </w:p>
    <w:p w14:paraId="176813C5"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486400" cy="3188970"/>
            <wp:effectExtent l="0" t="0" r="0" b="11430"/>
            <wp:docPr id="13" name="Изображение 13" descr="PU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 descr="PUT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F8FD7">
      <w:pPr>
        <w:rPr>
          <w:rFonts w:hint="default"/>
          <w:lang w:val="ru-RU"/>
        </w:rPr>
      </w:pPr>
    </w:p>
    <w:p w14:paraId="3C49FFC0">
      <w:pPr>
        <w:rPr>
          <w:rFonts w:hint="default"/>
          <w:lang w:val="ru-RU"/>
        </w:rPr>
      </w:pPr>
    </w:p>
    <w:p w14:paraId="20FC13A5">
      <w:pPr>
        <w:rPr>
          <w:rFonts w:hint="default"/>
          <w:lang w:val="ru-RU"/>
        </w:rPr>
      </w:pPr>
    </w:p>
    <w:p w14:paraId="55AE6FEB">
      <w:pPr>
        <w:rPr>
          <w:rFonts w:hint="default"/>
          <w:lang w:val="ru-RU"/>
        </w:rPr>
      </w:pPr>
    </w:p>
    <w:p w14:paraId="39DCD457">
      <w:pPr>
        <w:rPr>
          <w:rFonts w:hint="default"/>
          <w:lang w:val="ru-RU"/>
        </w:rPr>
      </w:pPr>
      <w:r>
        <w:rPr>
          <w:rFonts w:hint="default"/>
          <w:lang w:val="ru-RU"/>
        </w:rPr>
        <w:t>Запрос с отрицательным результатом 3</w:t>
      </w:r>
    </w:p>
    <w:p w14:paraId="480A6214">
      <w:r>
        <w:rPr>
          <w:rFonts w:hint="default"/>
          <w:lang w:val="ru-RU"/>
        </w:rPr>
        <w:drawing>
          <wp:inline distT="0" distB="0" distL="114300" distR="114300">
            <wp:extent cx="5483225" cy="3188970"/>
            <wp:effectExtent l="0" t="0" r="3175" b="11430"/>
            <wp:docPr id="14" name="Изображение 14" descr="PU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 descr="PUT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C00F8">
      <w:pPr>
        <w:pStyle w:val="3"/>
      </w:pPr>
      <w:r>
        <w:t>5. Инструкция по запуску</w:t>
      </w:r>
    </w:p>
    <w:p w14:paraId="157EE815">
      <w:pPr>
        <w:bidi w:val="0"/>
        <w:rPr>
          <w:rFonts w:hint="default"/>
        </w:rPr>
      </w:pPr>
      <w:r>
        <w:rPr>
          <w:rFonts w:hint="default"/>
        </w:rPr>
        <w:t>Команды для запуска сервера</w:t>
      </w:r>
    </w:p>
    <w:p w14:paraId="16306B5D">
      <w:pPr>
        <w:bidi w:val="0"/>
        <w:rPr>
          <w:rFonts w:hint="default"/>
        </w:rPr>
      </w:pPr>
      <w:r>
        <w:rPr>
          <w:rFonts w:hint="default"/>
        </w:rPr>
        <w:t>Перейдите в директорию проекта:</w:t>
      </w:r>
    </w:p>
    <w:p w14:paraId="51059343">
      <w:pPr>
        <w:bidi w:val="0"/>
        <w:rPr>
          <w:rFonts w:hint="default"/>
        </w:rPr>
      </w:pPr>
      <w:r>
        <w:rPr>
          <w:rFonts w:hint="default"/>
        </w:rPr>
        <w:t>cd ФИО_api_exam</w:t>
      </w:r>
    </w:p>
    <w:p w14:paraId="4C904F30">
      <w:pPr>
        <w:bidi w:val="0"/>
        <w:rPr>
          <w:rFonts w:hint="default"/>
        </w:rPr>
      </w:pPr>
      <w:r>
        <w:rPr>
          <w:rFonts w:hint="default"/>
        </w:rPr>
        <w:t>Запустите сервер:</w:t>
      </w:r>
    </w:p>
    <w:p w14:paraId="56C451F4">
      <w:pPr>
        <w:bidi w:val="0"/>
        <w:rPr>
          <w:rFonts w:hint="default"/>
        </w:rPr>
      </w:pPr>
      <w:r>
        <w:rPr>
          <w:rFonts w:hint="default"/>
        </w:rPr>
        <w:t>uvicorn app.main:app --reload</w:t>
      </w:r>
    </w:p>
    <w:p w14:paraId="2555F9D7">
      <w:pPr>
        <w:bidi w:val="0"/>
        <w:rPr>
          <w:rFonts w:hint="default"/>
        </w:rPr>
      </w:pPr>
      <w:r>
        <w:rPr>
          <w:rFonts w:hint="default"/>
        </w:rPr>
        <w:t>Установка зависимостей</w:t>
      </w:r>
    </w:p>
    <w:p w14:paraId="7E5CF13B">
      <w:pPr>
        <w:bidi w:val="0"/>
        <w:rPr>
          <w:rFonts w:hint="default"/>
        </w:rPr>
      </w:pPr>
      <w:r>
        <w:rPr>
          <w:rFonts w:hint="default"/>
        </w:rPr>
        <w:t>Убедитесь, что у вас установлен Python и pip.</w:t>
      </w:r>
    </w:p>
    <w:p w14:paraId="4E8FA91B">
      <w:pPr>
        <w:bidi w:val="0"/>
        <w:rPr>
          <w:rFonts w:hint="default"/>
        </w:rPr>
      </w:pPr>
      <w:r>
        <w:rPr>
          <w:rFonts w:hint="default"/>
        </w:rPr>
        <w:t>Установите зависимости:</w:t>
      </w:r>
    </w:p>
    <w:p w14:paraId="1BCE0689">
      <w:pPr>
        <w:bidi w:val="0"/>
        <w:rPr>
          <w:rFonts w:hint="default"/>
        </w:rPr>
      </w:pPr>
      <w:r>
        <w:rPr>
          <w:rFonts w:hint="default"/>
        </w:rPr>
        <w:t>pip install -r requirements.txt</w:t>
      </w:r>
    </w:p>
    <w:p w14:paraId="2519D1EC">
      <w:pPr>
        <w:bidi w:val="0"/>
        <w:rPr>
          <w:rFonts w:hint="default"/>
        </w:rPr>
      </w:pPr>
      <w:r>
        <w:rPr>
          <w:rFonts w:hint="default"/>
        </w:rPr>
        <w:t>Особенности запуска</w:t>
      </w:r>
    </w:p>
    <w:p w14:paraId="55D0A1A9">
      <w:pPr>
        <w:bidi w:val="0"/>
        <w:rPr>
          <w:rFonts w:hint="default"/>
          <w:lang w:val="ru-RU"/>
        </w:rPr>
      </w:pPr>
      <w:r>
        <w:rPr>
          <w:rFonts w:hint="default"/>
        </w:rPr>
        <w:t>Убедитесь, что сервер базы данных запущен, если вы используете базу данных</w:t>
      </w:r>
      <w:r>
        <w:rPr>
          <w:rFonts w:hint="default"/>
          <w:lang w:val="ru-RU"/>
        </w:rPr>
        <w:t>.</w:t>
      </w:r>
    </w:p>
    <w:p w14:paraId="2DC580FA">
      <w:pPr>
        <w:bidi w:val="0"/>
        <w:rPr>
          <w:rFonts w:hint="default"/>
        </w:rPr>
      </w:pPr>
      <w:r>
        <w:rPr>
          <w:rFonts w:hint="default"/>
        </w:rPr>
        <w:t>Проверьте, что порты не заняты другими приложениями.</w:t>
      </w:r>
    </w:p>
    <w:p w14:paraId="2FD876B6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18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8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4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2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0A583A9B"/>
    <w:multiLevelType w:val="singleLevel"/>
    <w:tmpl w:val="0A583A9B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94160"/>
    <w:rsid w:val="00CB0664"/>
    <w:rsid w:val="00FC693F"/>
    <w:rsid w:val="744A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basedOn w:val="11"/>
    <w:qFormat/>
    <w:uiPriority w:val="20"/>
    <w:rPr>
      <w:i/>
      <w:iCs/>
    </w:rPr>
  </w:style>
  <w:style w:type="character" w:styleId="14">
    <w:name w:val="Strong"/>
    <w:basedOn w:val="11"/>
    <w:qFormat/>
    <w:uiPriority w:val="22"/>
    <w:rPr>
      <w:b/>
      <w:bCs/>
    </w:rPr>
  </w:style>
  <w:style w:type="paragraph" w:styleId="15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16">
    <w:name w:val="Body Text 2"/>
    <w:basedOn w:val="1"/>
    <w:link w:val="47"/>
    <w:unhideWhenUsed/>
    <w:uiPriority w:val="99"/>
    <w:pPr>
      <w:spacing w:after="120" w:line="480" w:lineRule="auto"/>
    </w:pPr>
  </w:style>
  <w:style w:type="paragraph" w:styleId="17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8">
    <w:name w:val="List Number 3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9">
    <w:name w:val="header"/>
    <w:basedOn w:val="1"/>
    <w:link w:val="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Body Text"/>
    <w:basedOn w:val="1"/>
    <w:link w:val="46"/>
    <w:unhideWhenUsed/>
    <w:uiPriority w:val="99"/>
    <w:pPr>
      <w:spacing w:after="120"/>
    </w:pPr>
  </w:style>
  <w:style w:type="paragraph" w:styleId="21">
    <w:name w:val="macro"/>
    <w:link w:val="49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2">
    <w:name w:val="List Bullet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4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25">
    <w:name w:val="Title"/>
    <w:basedOn w:val="1"/>
    <w:next w:val="1"/>
    <w:link w:val="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26">
    <w:name w:val="footer"/>
    <w:basedOn w:val="1"/>
    <w:link w:val="3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7">
    <w:name w:val="List Number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8">
    <w:name w:val="List Number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9">
    <w:name w:val="List"/>
    <w:basedOn w:val="1"/>
    <w:unhideWhenUsed/>
    <w:uiPriority w:val="99"/>
    <w:pPr>
      <w:ind w:left="360" w:hanging="360"/>
      <w:contextualSpacing/>
    </w:pPr>
  </w:style>
  <w:style w:type="paragraph" w:styleId="30">
    <w:name w:val="Body Text 3"/>
    <w:basedOn w:val="1"/>
    <w:link w:val="48"/>
    <w:unhideWhenUsed/>
    <w:uiPriority w:val="99"/>
    <w:pPr>
      <w:spacing w:after="120"/>
    </w:pPr>
    <w:rPr>
      <w:sz w:val="16"/>
      <w:szCs w:val="16"/>
    </w:rPr>
  </w:style>
  <w:style w:type="paragraph" w:styleId="31">
    <w:name w:val="Subtitle"/>
    <w:basedOn w:val="1"/>
    <w:next w:val="1"/>
    <w:link w:val="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32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3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4">
    <w:name w:val="List 2"/>
    <w:basedOn w:val="1"/>
    <w:unhideWhenUsed/>
    <w:uiPriority w:val="99"/>
    <w:pPr>
      <w:ind w:left="720" w:hanging="360"/>
      <w:contextualSpacing/>
    </w:pPr>
  </w:style>
  <w:style w:type="paragraph" w:styleId="35">
    <w:name w:val="List 3"/>
    <w:basedOn w:val="1"/>
    <w:unhideWhenUsed/>
    <w:uiPriority w:val="99"/>
    <w:pPr>
      <w:ind w:left="1080" w:hanging="360"/>
      <w:contextualSpacing/>
    </w:pPr>
  </w:style>
  <w:style w:type="table" w:styleId="36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7">
    <w:name w:val="Header Char"/>
    <w:basedOn w:val="11"/>
    <w:link w:val="19"/>
    <w:qFormat/>
    <w:uiPriority w:val="99"/>
  </w:style>
  <w:style w:type="character" w:customStyle="1" w:styleId="38">
    <w:name w:val="Footer Char"/>
    <w:basedOn w:val="11"/>
    <w:link w:val="26"/>
    <w:qFormat/>
    <w:uiPriority w:val="99"/>
  </w:style>
  <w:style w:type="paragraph" w:styleId="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40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1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2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3">
    <w:name w:val="Title Char"/>
    <w:basedOn w:val="11"/>
    <w:link w:val="25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4">
    <w:name w:val="Subtitle Char"/>
    <w:basedOn w:val="11"/>
    <w:link w:val="31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5">
    <w:name w:val="List Paragraph"/>
    <w:basedOn w:val="1"/>
    <w:qFormat/>
    <w:uiPriority w:val="34"/>
    <w:pPr>
      <w:ind w:left="720"/>
      <w:contextualSpacing/>
    </w:pPr>
  </w:style>
  <w:style w:type="character" w:customStyle="1" w:styleId="46">
    <w:name w:val="Body Text Char"/>
    <w:basedOn w:val="11"/>
    <w:link w:val="20"/>
    <w:uiPriority w:val="99"/>
  </w:style>
  <w:style w:type="character" w:customStyle="1" w:styleId="47">
    <w:name w:val="Body Text 2 Char"/>
    <w:basedOn w:val="11"/>
    <w:link w:val="16"/>
    <w:uiPriority w:val="99"/>
  </w:style>
  <w:style w:type="character" w:customStyle="1" w:styleId="48">
    <w:name w:val="Body Text 3 Char"/>
    <w:basedOn w:val="11"/>
    <w:link w:val="30"/>
    <w:uiPriority w:val="99"/>
    <w:rPr>
      <w:sz w:val="16"/>
      <w:szCs w:val="16"/>
    </w:rPr>
  </w:style>
  <w:style w:type="character" w:customStyle="1" w:styleId="49">
    <w:name w:val="Macro Text Char"/>
    <w:basedOn w:val="11"/>
    <w:link w:val="21"/>
    <w:uiPriority w:val="99"/>
    <w:rPr>
      <w:rFonts w:ascii="Courier" w:hAnsi="Courier"/>
      <w:sz w:val="20"/>
      <w:szCs w:val="20"/>
    </w:rPr>
  </w:style>
  <w:style w:type="paragraph" w:styleId="50">
    <w:name w:val="Quote"/>
    <w:basedOn w:val="1"/>
    <w:next w:val="1"/>
    <w:link w:val="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Quote Char"/>
    <w:basedOn w:val="11"/>
    <w:link w:val="50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2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3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4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5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6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7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8">
    <w:name w:val="Intense Quote"/>
    <w:basedOn w:val="1"/>
    <w:next w:val="1"/>
    <w:link w:val="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Intense Quote Char"/>
    <w:basedOn w:val="11"/>
    <w:link w:val="58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2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5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6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numbering" Target="numbering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123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alesh</cp:lastModifiedBy>
  <dcterms:modified xsi:type="dcterms:W3CDTF">2025-04-17T12:19:17Z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962EC6BDE78A4235B68179CAF712215F_13</vt:lpwstr>
  </property>
</Properties>
</file>